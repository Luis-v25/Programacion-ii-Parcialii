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A4C12" w14:textId="77777777" w:rsidR="005D4F46" w:rsidRPr="001162D8" w:rsidRDefault="00000000" w:rsidP="001162D8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09733428"/>
      <w:proofErr w:type="spellStart"/>
      <w:r w:rsidRPr="001162D8">
        <w:rPr>
          <w:rFonts w:ascii="Times New Roman" w:hAnsi="Times New Roman" w:cs="Times New Roman"/>
          <w:b/>
          <w:bCs/>
          <w:sz w:val="24"/>
          <w:szCs w:val="24"/>
        </w:rPr>
        <w:t>Pruebas</w:t>
      </w:r>
      <w:proofErr w:type="spellEnd"/>
      <w:r w:rsidRPr="001162D8">
        <w:rPr>
          <w:rFonts w:ascii="Times New Roman" w:hAnsi="Times New Roman" w:cs="Times New Roman"/>
          <w:b/>
          <w:bCs/>
          <w:sz w:val="24"/>
          <w:szCs w:val="24"/>
        </w:rPr>
        <w:t xml:space="preserve"> de la </w:t>
      </w:r>
      <w:proofErr w:type="spellStart"/>
      <w:r w:rsidRPr="001162D8">
        <w:rPr>
          <w:rFonts w:ascii="Times New Roman" w:hAnsi="Times New Roman" w:cs="Times New Roman"/>
          <w:b/>
          <w:bCs/>
          <w:sz w:val="24"/>
          <w:szCs w:val="24"/>
        </w:rPr>
        <w:t>Aplicación</w:t>
      </w:r>
      <w:proofErr w:type="spellEnd"/>
      <w:r w:rsidRPr="001162D8">
        <w:rPr>
          <w:rFonts w:ascii="Times New Roman" w:hAnsi="Times New Roman" w:cs="Times New Roman"/>
          <w:b/>
          <w:bCs/>
          <w:sz w:val="24"/>
          <w:szCs w:val="24"/>
        </w:rPr>
        <w:t xml:space="preserve"> “Batalla Pokémon”</w:t>
      </w:r>
    </w:p>
    <w:p w14:paraId="685520CF" w14:textId="77777777" w:rsidR="005D4F46" w:rsidRPr="001162D8" w:rsidRDefault="00000000" w:rsidP="001162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62D8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1162D8">
        <w:rPr>
          <w:rFonts w:ascii="Times New Roman" w:hAnsi="Times New Roman" w:cs="Times New Roman"/>
          <w:b/>
          <w:bCs/>
          <w:sz w:val="24"/>
          <w:szCs w:val="24"/>
        </w:rPr>
        <w:t>Descripción</w:t>
      </w:r>
      <w:proofErr w:type="spellEnd"/>
      <w:r w:rsidRPr="001162D8">
        <w:rPr>
          <w:rFonts w:ascii="Times New Roman" w:hAnsi="Times New Roman" w:cs="Times New Roman"/>
          <w:b/>
          <w:bCs/>
          <w:sz w:val="24"/>
          <w:szCs w:val="24"/>
        </w:rPr>
        <w:t xml:space="preserve"> General</w:t>
      </w:r>
    </w:p>
    <w:p w14:paraId="24D88FF9" w14:textId="77777777" w:rsidR="005D4F46" w:rsidRPr="001162D8" w:rsidRDefault="00000000">
      <w:pPr>
        <w:rPr>
          <w:rFonts w:ascii="Times New Roman" w:hAnsi="Times New Roman" w:cs="Times New Roman"/>
          <w:sz w:val="24"/>
          <w:szCs w:val="24"/>
        </w:rPr>
      </w:pPr>
      <w:r w:rsidRPr="001162D8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1162D8">
        <w:rPr>
          <w:rFonts w:ascii="Times New Roman" w:hAnsi="Times New Roman" w:cs="Times New Roman"/>
          <w:sz w:val="24"/>
          <w:szCs w:val="24"/>
        </w:rPr>
        <w:t>presente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D8">
        <w:rPr>
          <w:rFonts w:ascii="Times New Roman" w:hAnsi="Times New Roman" w:cs="Times New Roman"/>
          <w:sz w:val="24"/>
          <w:szCs w:val="24"/>
        </w:rPr>
        <w:t>documento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 describe los casos de prueba para verificar el correcto funcionamiento del programa “Batalla Pokémon”, desarrollado en Java. El objetivo es comprobar que se cumplen los requisitos: selección de Pokémon, ataques con polimorfismo según tipo, probabilidad de fallo, uso de excepciones personalizadas y reporte de estadísticas finales.</w:t>
      </w:r>
    </w:p>
    <w:p w14:paraId="65D2E418" w14:textId="623185B7" w:rsidR="005D4F46" w:rsidRPr="001162D8" w:rsidRDefault="00000000" w:rsidP="001162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62D8">
        <w:rPr>
          <w:rFonts w:ascii="Times New Roman" w:hAnsi="Times New Roman" w:cs="Times New Roman"/>
          <w:b/>
          <w:bCs/>
          <w:sz w:val="24"/>
          <w:szCs w:val="24"/>
        </w:rPr>
        <w:t xml:space="preserve">Casos de </w:t>
      </w:r>
      <w:proofErr w:type="spellStart"/>
      <w:r w:rsidRPr="001162D8">
        <w:rPr>
          <w:rFonts w:ascii="Times New Roman" w:hAnsi="Times New Roman" w:cs="Times New Roman"/>
          <w:b/>
          <w:bCs/>
          <w:sz w:val="24"/>
          <w:szCs w:val="24"/>
        </w:rPr>
        <w:t>Prueba</w:t>
      </w:r>
      <w:proofErr w:type="spellEnd"/>
    </w:p>
    <w:p w14:paraId="668562CE" w14:textId="77777777" w:rsidR="005D4F46" w:rsidRPr="001162D8" w:rsidRDefault="00000000" w:rsidP="001162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62D8">
        <w:rPr>
          <w:rFonts w:ascii="Times New Roman" w:hAnsi="Times New Roman" w:cs="Times New Roman"/>
          <w:b/>
          <w:bCs/>
          <w:sz w:val="24"/>
          <w:szCs w:val="24"/>
        </w:rPr>
        <w:t xml:space="preserve">Caso 1 – </w:t>
      </w:r>
      <w:proofErr w:type="spellStart"/>
      <w:r w:rsidRPr="001162D8">
        <w:rPr>
          <w:rFonts w:ascii="Times New Roman" w:hAnsi="Times New Roman" w:cs="Times New Roman"/>
          <w:b/>
          <w:bCs/>
          <w:sz w:val="24"/>
          <w:szCs w:val="24"/>
        </w:rPr>
        <w:t>Selección</w:t>
      </w:r>
      <w:proofErr w:type="spellEnd"/>
      <w:r w:rsidRPr="001162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2D8">
        <w:rPr>
          <w:rFonts w:ascii="Times New Roman" w:hAnsi="Times New Roman" w:cs="Times New Roman"/>
          <w:b/>
          <w:bCs/>
          <w:sz w:val="24"/>
          <w:szCs w:val="24"/>
        </w:rPr>
        <w:t>válida</w:t>
      </w:r>
      <w:proofErr w:type="spellEnd"/>
      <w:r w:rsidRPr="001162D8">
        <w:rPr>
          <w:rFonts w:ascii="Times New Roman" w:hAnsi="Times New Roman" w:cs="Times New Roman"/>
          <w:b/>
          <w:bCs/>
          <w:sz w:val="24"/>
          <w:szCs w:val="24"/>
        </w:rPr>
        <w:t xml:space="preserve"> de Pokémon</w:t>
      </w:r>
    </w:p>
    <w:p w14:paraId="262C5CDE" w14:textId="77777777" w:rsidR="005D4F46" w:rsidRPr="001162D8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62D8">
        <w:rPr>
          <w:rFonts w:ascii="Times New Roman" w:hAnsi="Times New Roman" w:cs="Times New Roman"/>
          <w:sz w:val="24"/>
          <w:szCs w:val="24"/>
        </w:rPr>
        <w:t>Objetivo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62D8">
        <w:rPr>
          <w:rFonts w:ascii="Times New Roman" w:hAnsi="Times New Roman" w:cs="Times New Roman"/>
          <w:sz w:val="24"/>
          <w:szCs w:val="24"/>
        </w:rPr>
        <w:t>Verificar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162D8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 usuario puede elegir correctamente </w:t>
      </w:r>
      <w:proofErr w:type="gramStart"/>
      <w:r w:rsidRPr="001162D8">
        <w:rPr>
          <w:rFonts w:ascii="Times New Roman" w:hAnsi="Times New Roman" w:cs="Times New Roman"/>
          <w:sz w:val="24"/>
          <w:szCs w:val="24"/>
        </w:rPr>
        <w:t>un Pokémon</w:t>
      </w:r>
      <w:proofErr w:type="gramEnd"/>
      <w:r w:rsidRPr="001162D8">
        <w:rPr>
          <w:rFonts w:ascii="Times New Roman" w:hAnsi="Times New Roman" w:cs="Times New Roman"/>
          <w:sz w:val="24"/>
          <w:szCs w:val="24"/>
        </w:rPr>
        <w:t xml:space="preserve"> inicial.</w:t>
      </w:r>
    </w:p>
    <w:p w14:paraId="0EF376EF" w14:textId="71ACAC8E" w:rsidR="005D4F46" w:rsidRPr="001162D8" w:rsidRDefault="00000000">
      <w:pPr>
        <w:rPr>
          <w:rFonts w:ascii="Times New Roman" w:hAnsi="Times New Roman" w:cs="Times New Roman"/>
          <w:sz w:val="24"/>
          <w:szCs w:val="24"/>
        </w:rPr>
      </w:pPr>
      <w:r w:rsidRPr="001162D8">
        <w:rPr>
          <w:rFonts w:ascii="Times New Roman" w:hAnsi="Times New Roman" w:cs="Times New Roman"/>
          <w:sz w:val="24"/>
          <w:szCs w:val="24"/>
        </w:rPr>
        <w:t xml:space="preserve">Entradas: Número </w:t>
      </w:r>
      <w:r w:rsidR="005B3B21">
        <w:rPr>
          <w:rFonts w:ascii="Times New Roman" w:hAnsi="Times New Roman" w:cs="Times New Roman"/>
          <w:sz w:val="24"/>
          <w:szCs w:val="24"/>
        </w:rPr>
        <w:t>2</w:t>
      </w:r>
      <w:r w:rsidRPr="001162D8">
        <w:rPr>
          <w:rFonts w:ascii="Times New Roman" w:hAnsi="Times New Roman" w:cs="Times New Roman"/>
          <w:sz w:val="24"/>
          <w:szCs w:val="24"/>
        </w:rPr>
        <w:t xml:space="preserve"> (Charmander).</w:t>
      </w:r>
    </w:p>
    <w:p w14:paraId="2D2670D6" w14:textId="77777777" w:rsidR="005D4F46" w:rsidRPr="001162D8" w:rsidRDefault="00000000">
      <w:pPr>
        <w:rPr>
          <w:rFonts w:ascii="Times New Roman" w:hAnsi="Times New Roman" w:cs="Times New Roman"/>
          <w:sz w:val="24"/>
          <w:szCs w:val="24"/>
        </w:rPr>
      </w:pPr>
      <w:r w:rsidRPr="001162D8">
        <w:rPr>
          <w:rFonts w:ascii="Times New Roman" w:hAnsi="Times New Roman" w:cs="Times New Roman"/>
          <w:sz w:val="24"/>
          <w:szCs w:val="24"/>
        </w:rPr>
        <w:t>Pasos:</w:t>
      </w:r>
    </w:p>
    <w:p w14:paraId="36C39C8E" w14:textId="77777777" w:rsidR="005D4F46" w:rsidRPr="001162D8" w:rsidRDefault="00000000">
      <w:pPr>
        <w:pStyle w:val="Listaconvietas"/>
        <w:rPr>
          <w:rFonts w:ascii="Times New Roman" w:hAnsi="Times New Roman" w:cs="Times New Roman"/>
          <w:sz w:val="24"/>
          <w:szCs w:val="24"/>
        </w:rPr>
      </w:pPr>
      <w:r w:rsidRPr="001162D8">
        <w:rPr>
          <w:rFonts w:ascii="Times New Roman" w:hAnsi="Times New Roman" w:cs="Times New Roman"/>
          <w:sz w:val="24"/>
          <w:szCs w:val="24"/>
        </w:rPr>
        <w:t>- Ejecutar la aplicación.</w:t>
      </w:r>
    </w:p>
    <w:p w14:paraId="0959D320" w14:textId="0FF91822" w:rsidR="005D4F46" w:rsidRPr="001162D8" w:rsidRDefault="00000000">
      <w:pPr>
        <w:pStyle w:val="Listaconvietas"/>
        <w:rPr>
          <w:rFonts w:ascii="Times New Roman" w:hAnsi="Times New Roman" w:cs="Times New Roman"/>
          <w:sz w:val="24"/>
          <w:szCs w:val="24"/>
        </w:rPr>
      </w:pPr>
      <w:r w:rsidRPr="001162D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162D8">
        <w:rPr>
          <w:rFonts w:ascii="Times New Roman" w:hAnsi="Times New Roman" w:cs="Times New Roman"/>
          <w:sz w:val="24"/>
          <w:szCs w:val="24"/>
        </w:rPr>
        <w:t>Ingresar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D8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 “Luis</w:t>
      </w:r>
      <w:r w:rsidR="005B3B21">
        <w:rPr>
          <w:rFonts w:ascii="Times New Roman" w:hAnsi="Times New Roman" w:cs="Times New Roman"/>
          <w:sz w:val="24"/>
          <w:szCs w:val="24"/>
        </w:rPr>
        <w:t xml:space="preserve"> Osorio</w:t>
      </w:r>
      <w:r w:rsidRPr="001162D8">
        <w:rPr>
          <w:rFonts w:ascii="Times New Roman" w:hAnsi="Times New Roman" w:cs="Times New Roman"/>
          <w:sz w:val="24"/>
          <w:szCs w:val="24"/>
        </w:rPr>
        <w:t>”.</w:t>
      </w:r>
    </w:p>
    <w:p w14:paraId="56051671" w14:textId="1D67462B" w:rsidR="005D4F46" w:rsidRPr="001162D8" w:rsidRDefault="00000000">
      <w:pPr>
        <w:pStyle w:val="Listaconvietas"/>
        <w:rPr>
          <w:rFonts w:ascii="Times New Roman" w:hAnsi="Times New Roman" w:cs="Times New Roman"/>
          <w:sz w:val="24"/>
          <w:szCs w:val="24"/>
        </w:rPr>
      </w:pPr>
      <w:r w:rsidRPr="001162D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162D8">
        <w:rPr>
          <w:rFonts w:ascii="Times New Roman" w:hAnsi="Times New Roman" w:cs="Times New Roman"/>
          <w:sz w:val="24"/>
          <w:szCs w:val="24"/>
        </w:rPr>
        <w:t>Ingresar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 “</w:t>
      </w:r>
      <w:r w:rsidR="005B3B21">
        <w:rPr>
          <w:rFonts w:ascii="Times New Roman" w:hAnsi="Times New Roman" w:cs="Times New Roman"/>
          <w:sz w:val="24"/>
          <w:szCs w:val="24"/>
        </w:rPr>
        <w:t>2</w:t>
      </w:r>
      <w:r w:rsidRPr="001162D8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162D8">
        <w:rPr>
          <w:rFonts w:ascii="Times New Roman" w:hAnsi="Times New Roman" w:cs="Times New Roman"/>
          <w:sz w:val="24"/>
          <w:szCs w:val="24"/>
        </w:rPr>
        <w:t>cuando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 se pidan los Pokémon.</w:t>
      </w:r>
    </w:p>
    <w:p w14:paraId="1C3AC026" w14:textId="77777777" w:rsidR="005D4F46" w:rsidRPr="001162D8" w:rsidRDefault="00000000">
      <w:pPr>
        <w:rPr>
          <w:rFonts w:ascii="Times New Roman" w:hAnsi="Times New Roman" w:cs="Times New Roman"/>
          <w:sz w:val="24"/>
          <w:szCs w:val="24"/>
        </w:rPr>
      </w:pPr>
      <w:r w:rsidRPr="001162D8">
        <w:rPr>
          <w:rFonts w:ascii="Times New Roman" w:hAnsi="Times New Roman" w:cs="Times New Roman"/>
          <w:sz w:val="24"/>
          <w:szCs w:val="24"/>
        </w:rPr>
        <w:t>Resultado Esperado: Se muestra que el jugador seleccionó Charmander. La CPU elige aleatoriamente otro Pokémon distinto.</w:t>
      </w:r>
    </w:p>
    <w:p w14:paraId="14EA3624" w14:textId="73319486" w:rsidR="005D4F46" w:rsidRDefault="005B3B21">
      <w:pPr>
        <w:rPr>
          <w:rFonts w:ascii="Times New Roman" w:hAnsi="Times New Roman" w:cs="Times New Roman"/>
          <w:sz w:val="24"/>
          <w:szCs w:val="24"/>
        </w:rPr>
      </w:pPr>
      <w:r w:rsidRPr="005B3B2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41856" behindDoc="1" locked="0" layoutInCell="1" allowOverlap="1" wp14:anchorId="16430394" wp14:editId="5A0E34CE">
            <wp:simplePos x="0" y="0"/>
            <wp:positionH relativeFrom="column">
              <wp:posOffset>-285750</wp:posOffset>
            </wp:positionH>
            <wp:positionV relativeFrom="paragraph">
              <wp:posOffset>328930</wp:posOffset>
            </wp:positionV>
            <wp:extent cx="6308725" cy="2609850"/>
            <wp:effectExtent l="0" t="0" r="0" b="0"/>
            <wp:wrapTight wrapText="bothSides">
              <wp:wrapPolygon edited="0">
                <wp:start x="0" y="0"/>
                <wp:lineTo x="0" y="21442"/>
                <wp:lineTo x="21524" y="21442"/>
                <wp:lineTo x="21524" y="0"/>
                <wp:lineTo x="0" y="0"/>
              </wp:wrapPolygon>
            </wp:wrapTight>
            <wp:docPr id="12748083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083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0000" w:rsidRPr="001162D8">
        <w:rPr>
          <w:rFonts w:ascii="Times New Roman" w:hAnsi="Times New Roman" w:cs="Times New Roman"/>
          <w:sz w:val="24"/>
          <w:szCs w:val="24"/>
        </w:rPr>
        <w:t>Resultado</w:t>
      </w:r>
      <w:proofErr w:type="spellEnd"/>
      <w:r w:rsidR="00000000" w:rsidRPr="00116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 w:rsidRPr="001162D8">
        <w:rPr>
          <w:rFonts w:ascii="Times New Roman" w:hAnsi="Times New Roman" w:cs="Times New Roman"/>
          <w:sz w:val="24"/>
          <w:szCs w:val="24"/>
        </w:rPr>
        <w:t>Obtenido</w:t>
      </w:r>
      <w:proofErr w:type="spellEnd"/>
      <w:r w:rsidR="00000000" w:rsidRPr="001162D8">
        <w:rPr>
          <w:rFonts w:ascii="Times New Roman" w:hAnsi="Times New Roman" w:cs="Times New Roman"/>
          <w:sz w:val="24"/>
          <w:szCs w:val="24"/>
        </w:rPr>
        <w:t>:</w:t>
      </w:r>
    </w:p>
    <w:p w14:paraId="3CE41EAF" w14:textId="635FF472" w:rsidR="005B3B21" w:rsidRPr="001162D8" w:rsidRDefault="005B3B21" w:rsidP="005B3B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BB2C54" w14:textId="77777777" w:rsidR="005B3B21" w:rsidRDefault="005B3B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82BCFBA" w14:textId="6E0C9BA0" w:rsidR="005D4F46" w:rsidRPr="001162D8" w:rsidRDefault="00000000" w:rsidP="001162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62D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Caso 2 – Entrada </w:t>
      </w:r>
      <w:proofErr w:type="spellStart"/>
      <w:r w:rsidRPr="001162D8">
        <w:rPr>
          <w:rFonts w:ascii="Times New Roman" w:hAnsi="Times New Roman" w:cs="Times New Roman"/>
          <w:b/>
          <w:bCs/>
          <w:sz w:val="24"/>
          <w:szCs w:val="24"/>
        </w:rPr>
        <w:t>inválida</w:t>
      </w:r>
      <w:proofErr w:type="spellEnd"/>
      <w:r w:rsidRPr="001162D8">
        <w:rPr>
          <w:rFonts w:ascii="Times New Roman" w:hAnsi="Times New Roman" w:cs="Times New Roman"/>
          <w:b/>
          <w:bCs/>
          <w:sz w:val="24"/>
          <w:szCs w:val="24"/>
        </w:rPr>
        <w:t xml:space="preserve"> al </w:t>
      </w:r>
      <w:proofErr w:type="spellStart"/>
      <w:r w:rsidRPr="001162D8">
        <w:rPr>
          <w:rFonts w:ascii="Times New Roman" w:hAnsi="Times New Roman" w:cs="Times New Roman"/>
          <w:b/>
          <w:bCs/>
          <w:sz w:val="24"/>
          <w:szCs w:val="24"/>
        </w:rPr>
        <w:t>elegir</w:t>
      </w:r>
      <w:proofErr w:type="spellEnd"/>
      <w:r w:rsidRPr="001162D8">
        <w:rPr>
          <w:rFonts w:ascii="Times New Roman" w:hAnsi="Times New Roman" w:cs="Times New Roman"/>
          <w:b/>
          <w:bCs/>
          <w:sz w:val="24"/>
          <w:szCs w:val="24"/>
        </w:rPr>
        <w:t xml:space="preserve"> Pokémon</w:t>
      </w:r>
    </w:p>
    <w:p w14:paraId="43CD0BCE" w14:textId="77777777" w:rsidR="005D4F46" w:rsidRPr="001162D8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62D8">
        <w:rPr>
          <w:rFonts w:ascii="Times New Roman" w:hAnsi="Times New Roman" w:cs="Times New Roman"/>
          <w:sz w:val="24"/>
          <w:szCs w:val="24"/>
        </w:rPr>
        <w:t>Objetivo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62D8">
        <w:rPr>
          <w:rFonts w:ascii="Times New Roman" w:hAnsi="Times New Roman" w:cs="Times New Roman"/>
          <w:sz w:val="24"/>
          <w:szCs w:val="24"/>
        </w:rPr>
        <w:t>Comprobar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D8">
        <w:rPr>
          <w:rFonts w:ascii="Times New Roman" w:hAnsi="Times New Roman" w:cs="Times New Roman"/>
          <w:sz w:val="24"/>
          <w:szCs w:val="24"/>
        </w:rPr>
        <w:t>manejo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 de InvalidChoiceException.</w:t>
      </w:r>
    </w:p>
    <w:p w14:paraId="2C4AB3C8" w14:textId="77777777" w:rsidR="005D4F46" w:rsidRPr="001162D8" w:rsidRDefault="00000000">
      <w:pPr>
        <w:rPr>
          <w:rFonts w:ascii="Times New Roman" w:hAnsi="Times New Roman" w:cs="Times New Roman"/>
          <w:sz w:val="24"/>
          <w:szCs w:val="24"/>
        </w:rPr>
      </w:pPr>
      <w:r w:rsidRPr="001162D8">
        <w:rPr>
          <w:rFonts w:ascii="Times New Roman" w:hAnsi="Times New Roman" w:cs="Times New Roman"/>
          <w:sz w:val="24"/>
          <w:szCs w:val="24"/>
        </w:rPr>
        <w:t>Entradas: Texto “abc”.</w:t>
      </w:r>
    </w:p>
    <w:p w14:paraId="48DFC03F" w14:textId="77777777" w:rsidR="005D4F46" w:rsidRPr="001162D8" w:rsidRDefault="00000000">
      <w:pPr>
        <w:rPr>
          <w:rFonts w:ascii="Times New Roman" w:hAnsi="Times New Roman" w:cs="Times New Roman"/>
          <w:sz w:val="24"/>
          <w:szCs w:val="24"/>
        </w:rPr>
      </w:pPr>
      <w:r w:rsidRPr="001162D8">
        <w:rPr>
          <w:rFonts w:ascii="Times New Roman" w:hAnsi="Times New Roman" w:cs="Times New Roman"/>
          <w:sz w:val="24"/>
          <w:szCs w:val="24"/>
        </w:rPr>
        <w:t>Pasos:</w:t>
      </w:r>
    </w:p>
    <w:p w14:paraId="4ADEFA64" w14:textId="77777777" w:rsidR="005D4F46" w:rsidRPr="001162D8" w:rsidRDefault="00000000">
      <w:pPr>
        <w:pStyle w:val="Listaconvietas"/>
        <w:rPr>
          <w:rFonts w:ascii="Times New Roman" w:hAnsi="Times New Roman" w:cs="Times New Roman"/>
          <w:sz w:val="24"/>
          <w:szCs w:val="24"/>
        </w:rPr>
      </w:pPr>
      <w:r w:rsidRPr="001162D8">
        <w:rPr>
          <w:rFonts w:ascii="Times New Roman" w:hAnsi="Times New Roman" w:cs="Times New Roman"/>
          <w:sz w:val="24"/>
          <w:szCs w:val="24"/>
        </w:rPr>
        <w:t>- Ejecutar la aplicación.</w:t>
      </w:r>
    </w:p>
    <w:p w14:paraId="6738AF6F" w14:textId="77777777" w:rsidR="005D4F46" w:rsidRPr="001162D8" w:rsidRDefault="00000000">
      <w:pPr>
        <w:pStyle w:val="Listaconvietas"/>
        <w:rPr>
          <w:rFonts w:ascii="Times New Roman" w:hAnsi="Times New Roman" w:cs="Times New Roman"/>
          <w:sz w:val="24"/>
          <w:szCs w:val="24"/>
        </w:rPr>
      </w:pPr>
      <w:r w:rsidRPr="001162D8">
        <w:rPr>
          <w:rFonts w:ascii="Times New Roman" w:hAnsi="Times New Roman" w:cs="Times New Roman"/>
          <w:sz w:val="24"/>
          <w:szCs w:val="24"/>
        </w:rPr>
        <w:t>- Ingresar nombre cualquiera.</w:t>
      </w:r>
    </w:p>
    <w:p w14:paraId="04AF1EC1" w14:textId="77777777" w:rsidR="005D4F46" w:rsidRPr="001162D8" w:rsidRDefault="00000000">
      <w:pPr>
        <w:pStyle w:val="Listaconvietas"/>
        <w:rPr>
          <w:rFonts w:ascii="Times New Roman" w:hAnsi="Times New Roman" w:cs="Times New Roman"/>
          <w:sz w:val="24"/>
          <w:szCs w:val="24"/>
        </w:rPr>
      </w:pPr>
      <w:r w:rsidRPr="001162D8">
        <w:rPr>
          <w:rFonts w:ascii="Times New Roman" w:hAnsi="Times New Roman" w:cs="Times New Roman"/>
          <w:sz w:val="24"/>
          <w:szCs w:val="24"/>
        </w:rPr>
        <w:t>- Escribir “abc” cuando se pida el número.</w:t>
      </w:r>
    </w:p>
    <w:p w14:paraId="4D3B7508" w14:textId="52AAD373" w:rsidR="005D4F46" w:rsidRPr="001162D8" w:rsidRDefault="00000000">
      <w:pPr>
        <w:rPr>
          <w:rFonts w:ascii="Times New Roman" w:hAnsi="Times New Roman" w:cs="Times New Roman"/>
          <w:sz w:val="24"/>
          <w:szCs w:val="24"/>
        </w:rPr>
      </w:pPr>
      <w:r w:rsidRPr="001162D8">
        <w:rPr>
          <w:rFonts w:ascii="Times New Roman" w:hAnsi="Times New Roman" w:cs="Times New Roman"/>
          <w:sz w:val="24"/>
          <w:szCs w:val="24"/>
        </w:rPr>
        <w:t xml:space="preserve">Resultado Esperado: Se imprime mensaje “Debes escribir un </w:t>
      </w:r>
      <w:proofErr w:type="spellStart"/>
      <w:r w:rsidRPr="001162D8">
        <w:rPr>
          <w:rFonts w:ascii="Times New Roman" w:hAnsi="Times New Roman" w:cs="Times New Roman"/>
          <w:sz w:val="24"/>
          <w:szCs w:val="24"/>
        </w:rPr>
        <w:t>número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>”. Se vuelve a solicitar la elección.</w:t>
      </w:r>
    </w:p>
    <w:p w14:paraId="7D05801B" w14:textId="03A27C62" w:rsidR="005D4F46" w:rsidRPr="001162D8" w:rsidRDefault="005B3B21">
      <w:pPr>
        <w:rPr>
          <w:rFonts w:ascii="Times New Roman" w:hAnsi="Times New Roman" w:cs="Times New Roman"/>
          <w:sz w:val="24"/>
          <w:szCs w:val="24"/>
        </w:rPr>
      </w:pPr>
      <w:r w:rsidRPr="005B3B2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45952" behindDoc="1" locked="0" layoutInCell="1" allowOverlap="1" wp14:anchorId="2452CF29" wp14:editId="181ED7C6">
            <wp:simplePos x="0" y="0"/>
            <wp:positionH relativeFrom="column">
              <wp:posOffset>-501650</wp:posOffset>
            </wp:positionH>
            <wp:positionV relativeFrom="paragraph">
              <wp:posOffset>353695</wp:posOffset>
            </wp:positionV>
            <wp:extent cx="6807767" cy="2819400"/>
            <wp:effectExtent l="0" t="0" r="0" b="0"/>
            <wp:wrapTight wrapText="bothSides">
              <wp:wrapPolygon edited="0">
                <wp:start x="0" y="0"/>
                <wp:lineTo x="0" y="21454"/>
                <wp:lineTo x="21519" y="21454"/>
                <wp:lineTo x="21519" y="0"/>
                <wp:lineTo x="0" y="0"/>
              </wp:wrapPolygon>
            </wp:wrapTight>
            <wp:docPr id="133279351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9351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7767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0000" w:rsidRPr="001162D8">
        <w:rPr>
          <w:rFonts w:ascii="Times New Roman" w:hAnsi="Times New Roman" w:cs="Times New Roman"/>
          <w:sz w:val="24"/>
          <w:szCs w:val="24"/>
        </w:rPr>
        <w:t>Resultado</w:t>
      </w:r>
      <w:proofErr w:type="spellEnd"/>
      <w:r w:rsidR="00000000" w:rsidRPr="00116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 w:rsidRPr="001162D8">
        <w:rPr>
          <w:rFonts w:ascii="Times New Roman" w:hAnsi="Times New Roman" w:cs="Times New Roman"/>
          <w:sz w:val="24"/>
          <w:szCs w:val="24"/>
        </w:rPr>
        <w:t>Obtenido</w:t>
      </w:r>
      <w:proofErr w:type="spellEnd"/>
      <w:r w:rsidR="00000000" w:rsidRPr="001162D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1162D8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1162D8">
        <w:rPr>
          <w:rFonts w:ascii="Times New Roman" w:hAnsi="Times New Roman" w:cs="Times New Roman"/>
          <w:sz w:val="24"/>
          <w:szCs w:val="24"/>
        </w:rPr>
        <w:br/>
      </w:r>
    </w:p>
    <w:p w14:paraId="57108198" w14:textId="77777777" w:rsidR="005D4F46" w:rsidRPr="001162D8" w:rsidRDefault="00000000" w:rsidP="001162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62D8">
        <w:rPr>
          <w:rFonts w:ascii="Times New Roman" w:hAnsi="Times New Roman" w:cs="Times New Roman"/>
          <w:b/>
          <w:bCs/>
          <w:sz w:val="24"/>
          <w:szCs w:val="24"/>
        </w:rPr>
        <w:t xml:space="preserve">Caso 3 – </w:t>
      </w:r>
      <w:proofErr w:type="spellStart"/>
      <w:r w:rsidRPr="001162D8">
        <w:rPr>
          <w:rFonts w:ascii="Times New Roman" w:hAnsi="Times New Roman" w:cs="Times New Roman"/>
          <w:b/>
          <w:bCs/>
          <w:sz w:val="24"/>
          <w:szCs w:val="24"/>
        </w:rPr>
        <w:t>Ataque</w:t>
      </w:r>
      <w:proofErr w:type="spellEnd"/>
      <w:r w:rsidRPr="001162D8">
        <w:rPr>
          <w:rFonts w:ascii="Times New Roman" w:hAnsi="Times New Roman" w:cs="Times New Roman"/>
          <w:b/>
          <w:bCs/>
          <w:sz w:val="24"/>
          <w:szCs w:val="24"/>
        </w:rPr>
        <w:t xml:space="preserve"> con </w:t>
      </w:r>
      <w:proofErr w:type="spellStart"/>
      <w:r w:rsidRPr="001162D8">
        <w:rPr>
          <w:rFonts w:ascii="Times New Roman" w:hAnsi="Times New Roman" w:cs="Times New Roman"/>
          <w:b/>
          <w:bCs/>
          <w:sz w:val="24"/>
          <w:szCs w:val="24"/>
        </w:rPr>
        <w:t>ventaja</w:t>
      </w:r>
      <w:proofErr w:type="spellEnd"/>
      <w:r w:rsidRPr="001162D8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162D8">
        <w:rPr>
          <w:rFonts w:ascii="Times New Roman" w:hAnsi="Times New Roman" w:cs="Times New Roman"/>
          <w:b/>
          <w:bCs/>
          <w:sz w:val="24"/>
          <w:szCs w:val="24"/>
        </w:rPr>
        <w:t>tipo</w:t>
      </w:r>
      <w:proofErr w:type="spellEnd"/>
      <w:r w:rsidRPr="001162D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1162D8">
        <w:rPr>
          <w:rFonts w:ascii="Times New Roman" w:hAnsi="Times New Roman" w:cs="Times New Roman"/>
          <w:b/>
          <w:bCs/>
          <w:sz w:val="24"/>
          <w:szCs w:val="24"/>
        </w:rPr>
        <w:t>polimorfismo</w:t>
      </w:r>
      <w:proofErr w:type="spellEnd"/>
      <w:r w:rsidRPr="001162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F4892BD" w14:textId="77777777" w:rsidR="005D4F46" w:rsidRPr="001162D8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62D8">
        <w:rPr>
          <w:rFonts w:ascii="Times New Roman" w:hAnsi="Times New Roman" w:cs="Times New Roman"/>
          <w:sz w:val="24"/>
          <w:szCs w:val="24"/>
        </w:rPr>
        <w:t>Objetivo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62D8">
        <w:rPr>
          <w:rFonts w:ascii="Times New Roman" w:hAnsi="Times New Roman" w:cs="Times New Roman"/>
          <w:sz w:val="24"/>
          <w:szCs w:val="24"/>
        </w:rPr>
        <w:t>Verificar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1162D8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 cálculo de daño cambia según el tipo.</w:t>
      </w:r>
    </w:p>
    <w:p w14:paraId="0E32336E" w14:textId="77777777" w:rsidR="005D4F46" w:rsidRPr="001162D8" w:rsidRDefault="00000000">
      <w:pPr>
        <w:rPr>
          <w:rFonts w:ascii="Times New Roman" w:hAnsi="Times New Roman" w:cs="Times New Roman"/>
          <w:sz w:val="24"/>
          <w:szCs w:val="24"/>
        </w:rPr>
      </w:pPr>
      <w:r w:rsidRPr="001162D8">
        <w:rPr>
          <w:rFonts w:ascii="Times New Roman" w:hAnsi="Times New Roman" w:cs="Times New Roman"/>
          <w:sz w:val="24"/>
          <w:szCs w:val="24"/>
        </w:rPr>
        <w:t>Entradas: Jugador: Charmander, CPU: Bulbasaur.</w:t>
      </w:r>
    </w:p>
    <w:p w14:paraId="36EBC37A" w14:textId="77777777" w:rsidR="005D4F46" w:rsidRPr="001162D8" w:rsidRDefault="00000000">
      <w:pPr>
        <w:rPr>
          <w:rFonts w:ascii="Times New Roman" w:hAnsi="Times New Roman" w:cs="Times New Roman"/>
          <w:sz w:val="24"/>
          <w:szCs w:val="24"/>
        </w:rPr>
      </w:pPr>
      <w:r w:rsidRPr="001162D8">
        <w:rPr>
          <w:rFonts w:ascii="Times New Roman" w:hAnsi="Times New Roman" w:cs="Times New Roman"/>
          <w:sz w:val="24"/>
          <w:szCs w:val="24"/>
        </w:rPr>
        <w:t>Pasos:</w:t>
      </w:r>
    </w:p>
    <w:p w14:paraId="0DB6E1DC" w14:textId="77777777" w:rsidR="005D4F46" w:rsidRPr="001162D8" w:rsidRDefault="00000000">
      <w:pPr>
        <w:pStyle w:val="Listaconvietas"/>
        <w:rPr>
          <w:rFonts w:ascii="Times New Roman" w:hAnsi="Times New Roman" w:cs="Times New Roman"/>
          <w:sz w:val="24"/>
          <w:szCs w:val="24"/>
        </w:rPr>
      </w:pPr>
      <w:r w:rsidRPr="001162D8">
        <w:rPr>
          <w:rFonts w:ascii="Times New Roman" w:hAnsi="Times New Roman" w:cs="Times New Roman"/>
          <w:sz w:val="24"/>
          <w:szCs w:val="24"/>
        </w:rPr>
        <w:t>- Elegir Charmander.</w:t>
      </w:r>
    </w:p>
    <w:p w14:paraId="3C0373CA" w14:textId="77777777" w:rsidR="005D4F46" w:rsidRPr="001162D8" w:rsidRDefault="00000000">
      <w:pPr>
        <w:pStyle w:val="Listaconvietas"/>
        <w:rPr>
          <w:rFonts w:ascii="Times New Roman" w:hAnsi="Times New Roman" w:cs="Times New Roman"/>
          <w:sz w:val="24"/>
          <w:szCs w:val="24"/>
        </w:rPr>
      </w:pPr>
      <w:r w:rsidRPr="001162D8">
        <w:rPr>
          <w:rFonts w:ascii="Times New Roman" w:hAnsi="Times New Roman" w:cs="Times New Roman"/>
          <w:sz w:val="24"/>
          <w:szCs w:val="24"/>
        </w:rPr>
        <w:t>- Atacar con “Llamarada”.</w:t>
      </w:r>
    </w:p>
    <w:p w14:paraId="6B7DCF11" w14:textId="29A5841D" w:rsidR="005D4F46" w:rsidRPr="001162D8" w:rsidRDefault="00000000">
      <w:pPr>
        <w:rPr>
          <w:rFonts w:ascii="Times New Roman" w:hAnsi="Times New Roman" w:cs="Times New Roman"/>
          <w:sz w:val="24"/>
          <w:szCs w:val="24"/>
        </w:rPr>
      </w:pPr>
      <w:r w:rsidRPr="001162D8">
        <w:rPr>
          <w:rFonts w:ascii="Times New Roman" w:hAnsi="Times New Roman" w:cs="Times New Roman"/>
          <w:sz w:val="24"/>
          <w:szCs w:val="24"/>
        </w:rPr>
        <w:lastRenderedPageBreak/>
        <w:t xml:space="preserve">Resultado Esperado: El </w:t>
      </w:r>
      <w:proofErr w:type="spellStart"/>
      <w:r w:rsidRPr="001162D8">
        <w:rPr>
          <w:rFonts w:ascii="Times New Roman" w:hAnsi="Times New Roman" w:cs="Times New Roman"/>
          <w:sz w:val="24"/>
          <w:szCs w:val="24"/>
        </w:rPr>
        <w:t>daño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D8">
        <w:rPr>
          <w:rFonts w:ascii="Times New Roman" w:hAnsi="Times New Roman" w:cs="Times New Roman"/>
          <w:sz w:val="24"/>
          <w:szCs w:val="24"/>
        </w:rPr>
        <w:t>mostrado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1162D8">
        <w:rPr>
          <w:rFonts w:ascii="Times New Roman" w:hAnsi="Times New Roman" w:cs="Times New Roman"/>
          <w:sz w:val="24"/>
          <w:szCs w:val="24"/>
        </w:rPr>
        <w:t>aproximadament</w:t>
      </w:r>
      <w:r w:rsidR="00392EE8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 (25 → ~37). Mensaje “causó X de daño” refleja ese incremento.</w:t>
      </w:r>
    </w:p>
    <w:p w14:paraId="52BB4B13" w14:textId="190B84CE" w:rsidR="00243CF5" w:rsidRDefault="00243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3120" behindDoc="1" locked="0" layoutInCell="1" allowOverlap="1" wp14:anchorId="6494D909" wp14:editId="0840F083">
            <wp:simplePos x="0" y="0"/>
            <wp:positionH relativeFrom="column">
              <wp:posOffset>-455295</wp:posOffset>
            </wp:positionH>
            <wp:positionV relativeFrom="paragraph">
              <wp:posOffset>355600</wp:posOffset>
            </wp:positionV>
            <wp:extent cx="6633845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523" y="21525"/>
                <wp:lineTo x="21523" y="0"/>
                <wp:lineTo x="0" y="0"/>
              </wp:wrapPolygon>
            </wp:wrapTight>
            <wp:docPr id="1721236870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36870" name="Imagen 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8FB9E74" wp14:editId="07D60B63">
            <wp:simplePos x="0" y="0"/>
            <wp:positionH relativeFrom="column">
              <wp:posOffset>-628650</wp:posOffset>
            </wp:positionH>
            <wp:positionV relativeFrom="paragraph">
              <wp:posOffset>3364865</wp:posOffset>
            </wp:positionV>
            <wp:extent cx="6967855" cy="2581275"/>
            <wp:effectExtent l="0" t="0" r="4445" b="9525"/>
            <wp:wrapTight wrapText="bothSides">
              <wp:wrapPolygon edited="0">
                <wp:start x="0" y="0"/>
                <wp:lineTo x="0" y="21520"/>
                <wp:lineTo x="21555" y="21520"/>
                <wp:lineTo x="21555" y="0"/>
                <wp:lineTo x="0" y="0"/>
              </wp:wrapPolygon>
            </wp:wrapTight>
            <wp:docPr id="1069759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85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0000" w:rsidRPr="001162D8">
        <w:rPr>
          <w:rFonts w:ascii="Times New Roman" w:hAnsi="Times New Roman" w:cs="Times New Roman"/>
          <w:sz w:val="24"/>
          <w:szCs w:val="24"/>
        </w:rPr>
        <w:t>Resultado</w:t>
      </w:r>
      <w:proofErr w:type="spellEnd"/>
      <w:r w:rsidR="00000000" w:rsidRPr="00116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 w:rsidRPr="001162D8">
        <w:rPr>
          <w:rFonts w:ascii="Times New Roman" w:hAnsi="Times New Roman" w:cs="Times New Roman"/>
          <w:sz w:val="24"/>
          <w:szCs w:val="24"/>
        </w:rPr>
        <w:t>Obtenido</w:t>
      </w:r>
      <w:proofErr w:type="spellEnd"/>
      <w:r w:rsidR="00000000" w:rsidRPr="001162D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67EE321" w14:textId="3F37C6A8" w:rsidR="00243CF5" w:rsidRDefault="00243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2F947C" w14:textId="2E38147F" w:rsidR="005D4F46" w:rsidRPr="00243CF5" w:rsidRDefault="00000000" w:rsidP="001162D8">
      <w:pPr>
        <w:rPr>
          <w:rFonts w:ascii="Times New Roman" w:hAnsi="Times New Roman" w:cs="Times New Roman"/>
          <w:sz w:val="24"/>
          <w:szCs w:val="24"/>
        </w:rPr>
      </w:pPr>
      <w:r w:rsidRPr="001162D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Caso 4 – </w:t>
      </w:r>
      <w:proofErr w:type="spellStart"/>
      <w:r w:rsidRPr="001162D8">
        <w:rPr>
          <w:rFonts w:ascii="Times New Roman" w:hAnsi="Times New Roman" w:cs="Times New Roman"/>
          <w:b/>
          <w:bCs/>
          <w:sz w:val="24"/>
          <w:szCs w:val="24"/>
        </w:rPr>
        <w:t>Ataque</w:t>
      </w:r>
      <w:proofErr w:type="spellEnd"/>
      <w:r w:rsidRPr="001162D8">
        <w:rPr>
          <w:rFonts w:ascii="Times New Roman" w:hAnsi="Times New Roman" w:cs="Times New Roman"/>
          <w:b/>
          <w:bCs/>
          <w:sz w:val="24"/>
          <w:szCs w:val="24"/>
        </w:rPr>
        <w:t xml:space="preserve"> con </w:t>
      </w:r>
      <w:proofErr w:type="spellStart"/>
      <w:r w:rsidRPr="001162D8">
        <w:rPr>
          <w:rFonts w:ascii="Times New Roman" w:hAnsi="Times New Roman" w:cs="Times New Roman"/>
          <w:b/>
          <w:bCs/>
          <w:sz w:val="24"/>
          <w:szCs w:val="24"/>
        </w:rPr>
        <w:t>desventaja</w:t>
      </w:r>
      <w:proofErr w:type="spellEnd"/>
      <w:r w:rsidRPr="001162D8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162D8">
        <w:rPr>
          <w:rFonts w:ascii="Times New Roman" w:hAnsi="Times New Roman" w:cs="Times New Roman"/>
          <w:b/>
          <w:bCs/>
          <w:sz w:val="24"/>
          <w:szCs w:val="24"/>
        </w:rPr>
        <w:t>tipo</w:t>
      </w:r>
      <w:proofErr w:type="spellEnd"/>
    </w:p>
    <w:p w14:paraId="3D6053EE" w14:textId="77777777" w:rsidR="005D4F46" w:rsidRPr="001162D8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62D8">
        <w:rPr>
          <w:rFonts w:ascii="Times New Roman" w:hAnsi="Times New Roman" w:cs="Times New Roman"/>
          <w:sz w:val="24"/>
          <w:szCs w:val="24"/>
        </w:rPr>
        <w:t>Objetivo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62D8">
        <w:rPr>
          <w:rFonts w:ascii="Times New Roman" w:hAnsi="Times New Roman" w:cs="Times New Roman"/>
          <w:sz w:val="24"/>
          <w:szCs w:val="24"/>
        </w:rPr>
        <w:t>Confirmar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D8">
        <w:rPr>
          <w:rFonts w:ascii="Times New Roman" w:hAnsi="Times New Roman" w:cs="Times New Roman"/>
          <w:sz w:val="24"/>
          <w:szCs w:val="24"/>
        </w:rPr>
        <w:t>reducción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 de daño.</w:t>
      </w:r>
    </w:p>
    <w:p w14:paraId="3380A71B" w14:textId="309F3AA6" w:rsidR="005D4F46" w:rsidRPr="001162D8" w:rsidRDefault="00000000">
      <w:pPr>
        <w:rPr>
          <w:rFonts w:ascii="Times New Roman" w:hAnsi="Times New Roman" w:cs="Times New Roman"/>
          <w:sz w:val="24"/>
          <w:szCs w:val="24"/>
        </w:rPr>
      </w:pPr>
      <w:r w:rsidRPr="001162D8">
        <w:rPr>
          <w:rFonts w:ascii="Times New Roman" w:hAnsi="Times New Roman" w:cs="Times New Roman"/>
          <w:sz w:val="24"/>
          <w:szCs w:val="24"/>
        </w:rPr>
        <w:t xml:space="preserve">Entradas: </w:t>
      </w:r>
      <w:proofErr w:type="spellStart"/>
      <w:r w:rsidRPr="001162D8">
        <w:rPr>
          <w:rFonts w:ascii="Times New Roman" w:hAnsi="Times New Roman" w:cs="Times New Roman"/>
          <w:sz w:val="24"/>
          <w:szCs w:val="24"/>
        </w:rPr>
        <w:t>Jugador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: </w:t>
      </w:r>
      <w:r w:rsidR="00392EE8">
        <w:rPr>
          <w:rFonts w:ascii="Times New Roman" w:hAnsi="Times New Roman" w:cs="Times New Roman"/>
          <w:sz w:val="24"/>
          <w:szCs w:val="24"/>
        </w:rPr>
        <w:t>Squirtle</w:t>
      </w:r>
      <w:r w:rsidRPr="001162D8">
        <w:rPr>
          <w:rFonts w:ascii="Times New Roman" w:hAnsi="Times New Roman" w:cs="Times New Roman"/>
          <w:sz w:val="24"/>
          <w:szCs w:val="24"/>
        </w:rPr>
        <w:t xml:space="preserve">, CPU: </w:t>
      </w:r>
      <w:r w:rsidR="00392EE8">
        <w:rPr>
          <w:rFonts w:ascii="Times New Roman" w:hAnsi="Times New Roman" w:cs="Times New Roman"/>
          <w:sz w:val="24"/>
          <w:szCs w:val="24"/>
        </w:rPr>
        <w:t>Bulbasaur</w:t>
      </w:r>
    </w:p>
    <w:p w14:paraId="699781E2" w14:textId="77777777" w:rsidR="005D4F46" w:rsidRPr="001162D8" w:rsidRDefault="00000000">
      <w:pPr>
        <w:rPr>
          <w:rFonts w:ascii="Times New Roman" w:hAnsi="Times New Roman" w:cs="Times New Roman"/>
          <w:sz w:val="24"/>
          <w:szCs w:val="24"/>
        </w:rPr>
      </w:pPr>
      <w:r w:rsidRPr="001162D8">
        <w:rPr>
          <w:rFonts w:ascii="Times New Roman" w:hAnsi="Times New Roman" w:cs="Times New Roman"/>
          <w:sz w:val="24"/>
          <w:szCs w:val="24"/>
        </w:rPr>
        <w:t>Pasos:</w:t>
      </w:r>
    </w:p>
    <w:p w14:paraId="745EBB73" w14:textId="635DA163" w:rsidR="005D4F46" w:rsidRDefault="00000000">
      <w:pPr>
        <w:pStyle w:val="Listaconvietas"/>
        <w:rPr>
          <w:rFonts w:ascii="Times New Roman" w:hAnsi="Times New Roman" w:cs="Times New Roman"/>
          <w:sz w:val="24"/>
          <w:szCs w:val="24"/>
        </w:rPr>
      </w:pPr>
      <w:r w:rsidRPr="001162D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392EE8">
        <w:rPr>
          <w:rFonts w:ascii="Times New Roman" w:hAnsi="Times New Roman" w:cs="Times New Roman"/>
          <w:sz w:val="24"/>
          <w:szCs w:val="24"/>
        </w:rPr>
        <w:t>Elegir</w:t>
      </w:r>
      <w:proofErr w:type="spellEnd"/>
      <w:r w:rsidR="00392EE8">
        <w:rPr>
          <w:rFonts w:ascii="Times New Roman" w:hAnsi="Times New Roman" w:cs="Times New Roman"/>
          <w:sz w:val="24"/>
          <w:szCs w:val="24"/>
        </w:rPr>
        <w:t xml:space="preserve"> Squirtle</w:t>
      </w:r>
    </w:p>
    <w:p w14:paraId="591AECE1" w14:textId="33E16FED" w:rsidR="00392EE8" w:rsidRPr="001162D8" w:rsidRDefault="00392EE8">
      <w:pPr>
        <w:pStyle w:val="Listaconvieta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Hidrobomba</w:t>
      </w:r>
      <w:proofErr w:type="spellEnd"/>
    </w:p>
    <w:p w14:paraId="714A30BF" w14:textId="39936C82" w:rsidR="005D4F46" w:rsidRPr="001162D8" w:rsidRDefault="00000000">
      <w:pPr>
        <w:rPr>
          <w:rFonts w:ascii="Times New Roman" w:hAnsi="Times New Roman" w:cs="Times New Roman"/>
          <w:sz w:val="24"/>
          <w:szCs w:val="24"/>
        </w:rPr>
      </w:pPr>
      <w:r w:rsidRPr="001162D8">
        <w:rPr>
          <w:rFonts w:ascii="Times New Roman" w:hAnsi="Times New Roman" w:cs="Times New Roman"/>
          <w:sz w:val="24"/>
          <w:szCs w:val="24"/>
        </w:rPr>
        <w:t xml:space="preserve">Resultado Esperado: Daño reducido </w:t>
      </w:r>
      <w:proofErr w:type="gramStart"/>
      <w:r w:rsidRPr="001162D8">
        <w:rPr>
          <w:rFonts w:ascii="Times New Roman" w:hAnsi="Times New Roman" w:cs="Times New Roman"/>
          <w:sz w:val="24"/>
          <w:szCs w:val="24"/>
        </w:rPr>
        <w:t>( ,</w:t>
      </w:r>
      <w:proofErr w:type="gramEnd"/>
      <w:r w:rsidRPr="001162D8">
        <w:rPr>
          <w:rFonts w:ascii="Times New Roman" w:hAnsi="Times New Roman" w:cs="Times New Roman"/>
          <w:sz w:val="24"/>
          <w:szCs w:val="24"/>
        </w:rPr>
        <w:t xml:space="preserve"> 2</w:t>
      </w:r>
      <w:r w:rsidR="0079202A">
        <w:rPr>
          <w:rFonts w:ascii="Times New Roman" w:hAnsi="Times New Roman" w:cs="Times New Roman"/>
          <w:sz w:val="24"/>
          <w:szCs w:val="24"/>
        </w:rPr>
        <w:t>6</w:t>
      </w:r>
      <w:r w:rsidRPr="001162D8">
        <w:rPr>
          <w:rFonts w:ascii="Times New Roman" w:hAnsi="Times New Roman" w:cs="Times New Roman"/>
          <w:sz w:val="24"/>
          <w:szCs w:val="24"/>
        </w:rPr>
        <w:t xml:space="preserve"> → ~1</w:t>
      </w:r>
      <w:r w:rsidR="0079202A">
        <w:rPr>
          <w:rFonts w:ascii="Times New Roman" w:hAnsi="Times New Roman" w:cs="Times New Roman"/>
          <w:sz w:val="24"/>
          <w:szCs w:val="24"/>
        </w:rPr>
        <w:t>8</w:t>
      </w:r>
      <w:r w:rsidRPr="001162D8">
        <w:rPr>
          <w:rFonts w:ascii="Times New Roman" w:hAnsi="Times New Roman" w:cs="Times New Roman"/>
          <w:sz w:val="24"/>
          <w:szCs w:val="24"/>
        </w:rPr>
        <w:t>).</w:t>
      </w:r>
    </w:p>
    <w:p w14:paraId="463D06E6" w14:textId="3E61C6B9" w:rsidR="005D4F46" w:rsidRPr="001162D8" w:rsidRDefault="0079202A">
      <w:pPr>
        <w:rPr>
          <w:rFonts w:ascii="Times New Roman" w:hAnsi="Times New Roman" w:cs="Times New Roman"/>
          <w:sz w:val="24"/>
          <w:szCs w:val="24"/>
        </w:rPr>
      </w:pPr>
      <w:r w:rsidRPr="0079202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CE3D3E9" wp14:editId="22CB93EF">
            <wp:simplePos x="0" y="0"/>
            <wp:positionH relativeFrom="column">
              <wp:posOffset>-552450</wp:posOffset>
            </wp:positionH>
            <wp:positionV relativeFrom="paragraph">
              <wp:posOffset>205740</wp:posOffset>
            </wp:positionV>
            <wp:extent cx="6804025" cy="2819400"/>
            <wp:effectExtent l="0" t="0" r="0" b="0"/>
            <wp:wrapTight wrapText="bothSides">
              <wp:wrapPolygon edited="0">
                <wp:start x="0" y="0"/>
                <wp:lineTo x="0" y="21454"/>
                <wp:lineTo x="21529" y="21454"/>
                <wp:lineTo x="21529" y="0"/>
                <wp:lineTo x="0" y="0"/>
              </wp:wrapPolygon>
            </wp:wrapTight>
            <wp:docPr id="1906938098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38098" name="Imagen 1" descr="Interfaz de usuario gráfica,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4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0000" w:rsidRPr="001162D8">
        <w:rPr>
          <w:rFonts w:ascii="Times New Roman" w:hAnsi="Times New Roman" w:cs="Times New Roman"/>
          <w:sz w:val="24"/>
          <w:szCs w:val="24"/>
        </w:rPr>
        <w:t>Resultado</w:t>
      </w:r>
      <w:proofErr w:type="spellEnd"/>
      <w:r w:rsidR="00000000" w:rsidRPr="00116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 w:rsidRPr="001162D8">
        <w:rPr>
          <w:rFonts w:ascii="Times New Roman" w:hAnsi="Times New Roman" w:cs="Times New Roman"/>
          <w:sz w:val="24"/>
          <w:szCs w:val="24"/>
        </w:rPr>
        <w:t>Obtenido</w:t>
      </w:r>
      <w:proofErr w:type="spellEnd"/>
      <w:r w:rsidR="00000000" w:rsidRPr="001162D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22ABC8" w14:textId="77777777" w:rsidR="0079202A" w:rsidRDefault="007920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E3E749B" w14:textId="76B3070E" w:rsidR="005D4F46" w:rsidRPr="001162D8" w:rsidRDefault="00000000" w:rsidP="001162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62D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Caso 5 – </w:t>
      </w:r>
      <w:proofErr w:type="spellStart"/>
      <w:r w:rsidRPr="001162D8">
        <w:rPr>
          <w:rFonts w:ascii="Times New Roman" w:hAnsi="Times New Roman" w:cs="Times New Roman"/>
          <w:b/>
          <w:bCs/>
          <w:sz w:val="24"/>
          <w:szCs w:val="24"/>
        </w:rPr>
        <w:t>Probabilidad</w:t>
      </w:r>
      <w:proofErr w:type="spellEnd"/>
      <w:r w:rsidRPr="001162D8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162D8">
        <w:rPr>
          <w:rFonts w:ascii="Times New Roman" w:hAnsi="Times New Roman" w:cs="Times New Roman"/>
          <w:b/>
          <w:bCs/>
          <w:sz w:val="24"/>
          <w:szCs w:val="24"/>
        </w:rPr>
        <w:t>fallo</w:t>
      </w:r>
      <w:proofErr w:type="spellEnd"/>
    </w:p>
    <w:p w14:paraId="2D0C29FD" w14:textId="77777777" w:rsidR="005D4F46" w:rsidRPr="001162D8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62D8">
        <w:rPr>
          <w:rFonts w:ascii="Times New Roman" w:hAnsi="Times New Roman" w:cs="Times New Roman"/>
          <w:sz w:val="24"/>
          <w:szCs w:val="24"/>
        </w:rPr>
        <w:t>Objetivo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62D8">
        <w:rPr>
          <w:rFonts w:ascii="Times New Roman" w:hAnsi="Times New Roman" w:cs="Times New Roman"/>
          <w:sz w:val="24"/>
          <w:szCs w:val="24"/>
        </w:rPr>
        <w:t>Verificar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 que un ataque puede fallar.</w:t>
      </w:r>
    </w:p>
    <w:p w14:paraId="46B393EB" w14:textId="77777777" w:rsidR="005D4F46" w:rsidRPr="001162D8" w:rsidRDefault="00000000">
      <w:pPr>
        <w:rPr>
          <w:rFonts w:ascii="Times New Roman" w:hAnsi="Times New Roman" w:cs="Times New Roman"/>
          <w:sz w:val="24"/>
          <w:szCs w:val="24"/>
        </w:rPr>
      </w:pPr>
      <w:r w:rsidRPr="001162D8">
        <w:rPr>
          <w:rFonts w:ascii="Times New Roman" w:hAnsi="Times New Roman" w:cs="Times New Roman"/>
          <w:sz w:val="24"/>
          <w:szCs w:val="24"/>
        </w:rPr>
        <w:t>Entradas: Cualquier Pokémon con ataque de precisión &lt; 100 %.</w:t>
      </w:r>
    </w:p>
    <w:p w14:paraId="723E835F" w14:textId="77777777" w:rsidR="005D4F46" w:rsidRPr="001162D8" w:rsidRDefault="00000000">
      <w:pPr>
        <w:rPr>
          <w:rFonts w:ascii="Times New Roman" w:hAnsi="Times New Roman" w:cs="Times New Roman"/>
          <w:sz w:val="24"/>
          <w:szCs w:val="24"/>
        </w:rPr>
      </w:pPr>
      <w:r w:rsidRPr="001162D8">
        <w:rPr>
          <w:rFonts w:ascii="Times New Roman" w:hAnsi="Times New Roman" w:cs="Times New Roman"/>
          <w:sz w:val="24"/>
          <w:szCs w:val="24"/>
        </w:rPr>
        <w:t>Pasos:</w:t>
      </w:r>
    </w:p>
    <w:p w14:paraId="6342CE05" w14:textId="77777777" w:rsidR="005D4F46" w:rsidRPr="001162D8" w:rsidRDefault="00000000">
      <w:pPr>
        <w:pStyle w:val="Listaconvietas"/>
        <w:rPr>
          <w:rFonts w:ascii="Times New Roman" w:hAnsi="Times New Roman" w:cs="Times New Roman"/>
          <w:sz w:val="24"/>
          <w:szCs w:val="24"/>
        </w:rPr>
      </w:pPr>
      <w:r w:rsidRPr="001162D8">
        <w:rPr>
          <w:rFonts w:ascii="Times New Roman" w:hAnsi="Times New Roman" w:cs="Times New Roman"/>
          <w:sz w:val="24"/>
          <w:szCs w:val="24"/>
        </w:rPr>
        <w:t>- Usar varias veces un ataque de precisión 75 %.</w:t>
      </w:r>
    </w:p>
    <w:p w14:paraId="14E66F0F" w14:textId="77777777" w:rsidR="005D4F46" w:rsidRPr="001162D8" w:rsidRDefault="00000000">
      <w:pPr>
        <w:pStyle w:val="Listaconvietas"/>
        <w:rPr>
          <w:rFonts w:ascii="Times New Roman" w:hAnsi="Times New Roman" w:cs="Times New Roman"/>
          <w:sz w:val="24"/>
          <w:szCs w:val="24"/>
        </w:rPr>
      </w:pPr>
      <w:r w:rsidRPr="001162D8">
        <w:rPr>
          <w:rFonts w:ascii="Times New Roman" w:hAnsi="Times New Roman" w:cs="Times New Roman"/>
          <w:sz w:val="24"/>
          <w:szCs w:val="24"/>
        </w:rPr>
        <w:t>- Observar que en algún turno se muestre “¡Tu ataque falló!”.</w:t>
      </w:r>
    </w:p>
    <w:p w14:paraId="673F52BC" w14:textId="77777777" w:rsidR="005D4F46" w:rsidRPr="001162D8" w:rsidRDefault="00000000">
      <w:pPr>
        <w:rPr>
          <w:rFonts w:ascii="Times New Roman" w:hAnsi="Times New Roman" w:cs="Times New Roman"/>
          <w:sz w:val="24"/>
          <w:szCs w:val="24"/>
        </w:rPr>
      </w:pPr>
      <w:r w:rsidRPr="001162D8">
        <w:rPr>
          <w:rFonts w:ascii="Times New Roman" w:hAnsi="Times New Roman" w:cs="Times New Roman"/>
          <w:sz w:val="24"/>
          <w:szCs w:val="24"/>
        </w:rPr>
        <w:t>Resultado Esperado: Aparece mensaje “falló” y no se resta HP en ese turno.</w:t>
      </w:r>
    </w:p>
    <w:p w14:paraId="7B5E9118" w14:textId="1108DF18" w:rsidR="0079202A" w:rsidRDefault="0079202A">
      <w:pPr>
        <w:rPr>
          <w:rFonts w:ascii="Times New Roman" w:hAnsi="Times New Roman" w:cs="Times New Roman"/>
          <w:sz w:val="24"/>
          <w:szCs w:val="24"/>
        </w:rPr>
      </w:pPr>
      <w:r w:rsidRPr="0079202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0C7996BD" wp14:editId="4A5E7BC2">
            <wp:simplePos x="0" y="0"/>
            <wp:positionH relativeFrom="column">
              <wp:posOffset>-419100</wp:posOffset>
            </wp:positionH>
            <wp:positionV relativeFrom="paragraph">
              <wp:posOffset>329565</wp:posOffset>
            </wp:positionV>
            <wp:extent cx="6553200" cy="2710180"/>
            <wp:effectExtent l="0" t="0" r="0" b="0"/>
            <wp:wrapTight wrapText="bothSides">
              <wp:wrapPolygon edited="0">
                <wp:start x="0" y="0"/>
                <wp:lineTo x="0" y="21408"/>
                <wp:lineTo x="21537" y="21408"/>
                <wp:lineTo x="21537" y="0"/>
                <wp:lineTo x="0" y="0"/>
              </wp:wrapPolygon>
            </wp:wrapTight>
            <wp:docPr id="175913066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30665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0000" w:rsidRPr="001162D8">
        <w:rPr>
          <w:rFonts w:ascii="Times New Roman" w:hAnsi="Times New Roman" w:cs="Times New Roman"/>
          <w:sz w:val="24"/>
          <w:szCs w:val="24"/>
        </w:rPr>
        <w:t>Resultado</w:t>
      </w:r>
      <w:proofErr w:type="spellEnd"/>
      <w:r w:rsidR="00000000" w:rsidRPr="00116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 w:rsidRPr="001162D8">
        <w:rPr>
          <w:rFonts w:ascii="Times New Roman" w:hAnsi="Times New Roman" w:cs="Times New Roman"/>
          <w:sz w:val="24"/>
          <w:szCs w:val="24"/>
        </w:rPr>
        <w:t>Obtenido</w:t>
      </w:r>
      <w:proofErr w:type="spellEnd"/>
      <w:r w:rsidR="00000000" w:rsidRPr="001162D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355F0A9" w14:textId="04A03473" w:rsidR="005D4F46" w:rsidRPr="001162D8" w:rsidRDefault="00000000">
      <w:pPr>
        <w:rPr>
          <w:rFonts w:ascii="Times New Roman" w:hAnsi="Times New Roman" w:cs="Times New Roman"/>
          <w:sz w:val="24"/>
          <w:szCs w:val="24"/>
        </w:rPr>
      </w:pPr>
      <w:r w:rsidRPr="001162D8">
        <w:rPr>
          <w:rFonts w:ascii="Times New Roman" w:hAnsi="Times New Roman" w:cs="Times New Roman"/>
          <w:sz w:val="24"/>
          <w:szCs w:val="24"/>
        </w:rPr>
        <w:br/>
      </w:r>
    </w:p>
    <w:p w14:paraId="12FE2843" w14:textId="77777777" w:rsidR="005D4F46" w:rsidRPr="001162D8" w:rsidRDefault="00000000" w:rsidP="001162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62D8">
        <w:rPr>
          <w:rFonts w:ascii="Times New Roman" w:hAnsi="Times New Roman" w:cs="Times New Roman"/>
          <w:b/>
          <w:bCs/>
          <w:sz w:val="24"/>
          <w:szCs w:val="24"/>
        </w:rPr>
        <w:t xml:space="preserve">Caso 6 – </w:t>
      </w:r>
      <w:proofErr w:type="spellStart"/>
      <w:r w:rsidRPr="001162D8">
        <w:rPr>
          <w:rFonts w:ascii="Times New Roman" w:hAnsi="Times New Roman" w:cs="Times New Roman"/>
          <w:b/>
          <w:bCs/>
          <w:sz w:val="24"/>
          <w:szCs w:val="24"/>
        </w:rPr>
        <w:t>Turno</w:t>
      </w:r>
      <w:proofErr w:type="spellEnd"/>
      <w:r w:rsidRPr="001162D8">
        <w:rPr>
          <w:rFonts w:ascii="Times New Roman" w:hAnsi="Times New Roman" w:cs="Times New Roman"/>
          <w:b/>
          <w:bCs/>
          <w:sz w:val="24"/>
          <w:szCs w:val="24"/>
        </w:rPr>
        <w:t xml:space="preserve"> CPU y </w:t>
      </w:r>
      <w:proofErr w:type="spellStart"/>
      <w:r w:rsidRPr="001162D8">
        <w:rPr>
          <w:rFonts w:ascii="Times New Roman" w:hAnsi="Times New Roman" w:cs="Times New Roman"/>
          <w:b/>
          <w:bCs/>
          <w:sz w:val="24"/>
          <w:szCs w:val="24"/>
        </w:rPr>
        <w:t>fallo</w:t>
      </w:r>
      <w:proofErr w:type="spellEnd"/>
    </w:p>
    <w:p w14:paraId="3B5B53E7" w14:textId="778B089F" w:rsidR="005D4F46" w:rsidRPr="001162D8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62D8">
        <w:rPr>
          <w:rFonts w:ascii="Times New Roman" w:hAnsi="Times New Roman" w:cs="Times New Roman"/>
          <w:sz w:val="24"/>
          <w:szCs w:val="24"/>
        </w:rPr>
        <w:t>Objetivo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62D8">
        <w:rPr>
          <w:rFonts w:ascii="Times New Roman" w:hAnsi="Times New Roman" w:cs="Times New Roman"/>
          <w:sz w:val="24"/>
          <w:szCs w:val="24"/>
        </w:rPr>
        <w:t>Verificar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 que la CPU también falla.</w:t>
      </w:r>
    </w:p>
    <w:p w14:paraId="39AE9C49" w14:textId="68CB1502" w:rsidR="005D4F46" w:rsidRPr="001162D8" w:rsidRDefault="00000000">
      <w:pPr>
        <w:rPr>
          <w:rFonts w:ascii="Times New Roman" w:hAnsi="Times New Roman" w:cs="Times New Roman"/>
          <w:sz w:val="24"/>
          <w:szCs w:val="24"/>
        </w:rPr>
      </w:pPr>
      <w:r w:rsidRPr="001162D8">
        <w:rPr>
          <w:rFonts w:ascii="Times New Roman" w:hAnsi="Times New Roman" w:cs="Times New Roman"/>
          <w:sz w:val="24"/>
          <w:szCs w:val="24"/>
        </w:rPr>
        <w:t xml:space="preserve">Entradas: </w:t>
      </w:r>
      <w:proofErr w:type="spellStart"/>
      <w:r w:rsidRPr="001162D8">
        <w:rPr>
          <w:rFonts w:ascii="Times New Roman" w:hAnsi="Times New Roman" w:cs="Times New Roman"/>
          <w:sz w:val="24"/>
          <w:szCs w:val="24"/>
        </w:rPr>
        <w:t>Cualquiera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>.</w:t>
      </w:r>
    </w:p>
    <w:p w14:paraId="7AAE6E6A" w14:textId="0D2B584D" w:rsidR="005D4F46" w:rsidRPr="001162D8" w:rsidRDefault="00000000">
      <w:pPr>
        <w:rPr>
          <w:rFonts w:ascii="Times New Roman" w:hAnsi="Times New Roman" w:cs="Times New Roman"/>
          <w:sz w:val="24"/>
          <w:szCs w:val="24"/>
        </w:rPr>
      </w:pPr>
      <w:r w:rsidRPr="001162D8">
        <w:rPr>
          <w:rFonts w:ascii="Times New Roman" w:hAnsi="Times New Roman" w:cs="Times New Roman"/>
          <w:sz w:val="24"/>
          <w:szCs w:val="24"/>
        </w:rPr>
        <w:t>Pasos:</w:t>
      </w:r>
    </w:p>
    <w:p w14:paraId="10CEC6CE" w14:textId="508A02D7" w:rsidR="005D4F46" w:rsidRPr="001162D8" w:rsidRDefault="00000000">
      <w:pPr>
        <w:pStyle w:val="Listaconvietas"/>
        <w:rPr>
          <w:rFonts w:ascii="Times New Roman" w:hAnsi="Times New Roman" w:cs="Times New Roman"/>
          <w:sz w:val="24"/>
          <w:szCs w:val="24"/>
        </w:rPr>
      </w:pPr>
      <w:r w:rsidRPr="001162D8">
        <w:rPr>
          <w:rFonts w:ascii="Times New Roman" w:hAnsi="Times New Roman" w:cs="Times New Roman"/>
          <w:sz w:val="24"/>
          <w:szCs w:val="24"/>
        </w:rPr>
        <w:t>- Jugar varios turnos.</w:t>
      </w:r>
    </w:p>
    <w:p w14:paraId="67AD8EB2" w14:textId="4F2FFC85" w:rsidR="005D4F46" w:rsidRPr="001162D8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62D8">
        <w:rPr>
          <w:rFonts w:ascii="Times New Roman" w:hAnsi="Times New Roman" w:cs="Times New Roman"/>
          <w:sz w:val="24"/>
          <w:szCs w:val="24"/>
        </w:rPr>
        <w:t>Resultado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D8">
        <w:rPr>
          <w:rFonts w:ascii="Times New Roman" w:hAnsi="Times New Roman" w:cs="Times New Roman"/>
          <w:sz w:val="24"/>
          <w:szCs w:val="24"/>
        </w:rPr>
        <w:t>Esperado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62D8">
        <w:rPr>
          <w:rFonts w:ascii="Times New Roman" w:hAnsi="Times New Roman" w:cs="Times New Roman"/>
          <w:sz w:val="24"/>
          <w:szCs w:val="24"/>
        </w:rPr>
        <w:t>Algún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D8">
        <w:rPr>
          <w:rFonts w:ascii="Times New Roman" w:hAnsi="Times New Roman" w:cs="Times New Roman"/>
          <w:sz w:val="24"/>
          <w:szCs w:val="24"/>
        </w:rPr>
        <w:t>turno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 muestra “CPU … falló con …”.</w:t>
      </w:r>
    </w:p>
    <w:p w14:paraId="084835E8" w14:textId="53C1CB7B" w:rsidR="005D4F46" w:rsidRPr="001162D8" w:rsidRDefault="0079202A">
      <w:pPr>
        <w:rPr>
          <w:rFonts w:ascii="Times New Roman" w:hAnsi="Times New Roman" w:cs="Times New Roman"/>
          <w:sz w:val="24"/>
          <w:szCs w:val="24"/>
        </w:rPr>
      </w:pPr>
      <w:r w:rsidRPr="0079202A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 wp14:anchorId="0BFADA4E" wp14:editId="66B4E76E">
            <wp:simplePos x="0" y="0"/>
            <wp:positionH relativeFrom="column">
              <wp:posOffset>-419100</wp:posOffset>
            </wp:positionH>
            <wp:positionV relativeFrom="paragraph">
              <wp:posOffset>241300</wp:posOffset>
            </wp:positionV>
            <wp:extent cx="6643448" cy="2752725"/>
            <wp:effectExtent l="0" t="0" r="5080" b="0"/>
            <wp:wrapTight wrapText="bothSides">
              <wp:wrapPolygon edited="0">
                <wp:start x="0" y="0"/>
                <wp:lineTo x="0" y="21376"/>
                <wp:lineTo x="21555" y="21376"/>
                <wp:lineTo x="21555" y="0"/>
                <wp:lineTo x="0" y="0"/>
              </wp:wrapPolygon>
            </wp:wrapTight>
            <wp:docPr id="534700778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00778" name="Imagen 1" descr="Interfaz de usuario gráfica,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3448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00000" w:rsidRPr="001162D8">
        <w:rPr>
          <w:rFonts w:ascii="Times New Roman" w:hAnsi="Times New Roman" w:cs="Times New Roman"/>
          <w:sz w:val="24"/>
          <w:szCs w:val="24"/>
        </w:rPr>
        <w:t>Resultado</w:t>
      </w:r>
      <w:proofErr w:type="spellEnd"/>
      <w:r w:rsidR="00000000" w:rsidRPr="00116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 w:rsidRPr="001162D8">
        <w:rPr>
          <w:rFonts w:ascii="Times New Roman" w:hAnsi="Times New Roman" w:cs="Times New Roman"/>
          <w:sz w:val="24"/>
          <w:szCs w:val="24"/>
        </w:rPr>
        <w:t>Obtenido</w:t>
      </w:r>
      <w:proofErr w:type="spellEnd"/>
      <w:r w:rsidR="00000000" w:rsidRPr="001162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Misma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imagen que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adjunta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“4”</w:t>
      </w:r>
      <w:r w:rsidR="00000000" w:rsidRPr="001162D8">
        <w:rPr>
          <w:rFonts w:ascii="Times New Roman" w:hAnsi="Times New Roman" w:cs="Times New Roman"/>
          <w:sz w:val="24"/>
          <w:szCs w:val="24"/>
        </w:rPr>
        <w:br/>
      </w:r>
    </w:p>
    <w:p w14:paraId="5548C6B1" w14:textId="2185879A" w:rsidR="005D4F46" w:rsidRPr="001162D8" w:rsidRDefault="00000000" w:rsidP="001162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62D8">
        <w:rPr>
          <w:rFonts w:ascii="Times New Roman" w:hAnsi="Times New Roman" w:cs="Times New Roman"/>
          <w:b/>
          <w:bCs/>
          <w:sz w:val="24"/>
          <w:szCs w:val="24"/>
        </w:rPr>
        <w:t xml:space="preserve">Caso 7 – Final de </w:t>
      </w:r>
      <w:proofErr w:type="spellStart"/>
      <w:r w:rsidRPr="001162D8">
        <w:rPr>
          <w:rFonts w:ascii="Times New Roman" w:hAnsi="Times New Roman" w:cs="Times New Roman"/>
          <w:b/>
          <w:bCs/>
          <w:sz w:val="24"/>
          <w:szCs w:val="24"/>
        </w:rPr>
        <w:t>batalla</w:t>
      </w:r>
      <w:proofErr w:type="spellEnd"/>
      <w:r w:rsidRPr="001162D8">
        <w:rPr>
          <w:rFonts w:ascii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1162D8">
        <w:rPr>
          <w:rFonts w:ascii="Times New Roman" w:hAnsi="Times New Roman" w:cs="Times New Roman"/>
          <w:b/>
          <w:bCs/>
          <w:sz w:val="24"/>
          <w:szCs w:val="24"/>
        </w:rPr>
        <w:t>estadísticas</w:t>
      </w:r>
      <w:proofErr w:type="spellEnd"/>
    </w:p>
    <w:p w14:paraId="63FB6418" w14:textId="77777777" w:rsidR="005D4F46" w:rsidRPr="001162D8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62D8">
        <w:rPr>
          <w:rFonts w:ascii="Times New Roman" w:hAnsi="Times New Roman" w:cs="Times New Roman"/>
          <w:sz w:val="24"/>
          <w:szCs w:val="24"/>
        </w:rPr>
        <w:t>Objetivo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62D8">
        <w:rPr>
          <w:rFonts w:ascii="Times New Roman" w:hAnsi="Times New Roman" w:cs="Times New Roman"/>
          <w:sz w:val="24"/>
          <w:szCs w:val="24"/>
        </w:rPr>
        <w:t>Confirmar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D8">
        <w:rPr>
          <w:rFonts w:ascii="Times New Roman" w:hAnsi="Times New Roman" w:cs="Times New Roman"/>
          <w:sz w:val="24"/>
          <w:szCs w:val="24"/>
        </w:rPr>
        <w:t>impresión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 de log y estadísticas.</w:t>
      </w:r>
    </w:p>
    <w:p w14:paraId="3E3BC6DC" w14:textId="77777777" w:rsidR="005D4F46" w:rsidRPr="001162D8" w:rsidRDefault="00000000">
      <w:pPr>
        <w:rPr>
          <w:rFonts w:ascii="Times New Roman" w:hAnsi="Times New Roman" w:cs="Times New Roman"/>
          <w:sz w:val="24"/>
          <w:szCs w:val="24"/>
        </w:rPr>
      </w:pPr>
      <w:r w:rsidRPr="001162D8">
        <w:rPr>
          <w:rFonts w:ascii="Times New Roman" w:hAnsi="Times New Roman" w:cs="Times New Roman"/>
          <w:sz w:val="24"/>
          <w:szCs w:val="24"/>
        </w:rPr>
        <w:t>Entradas: Jugar hasta que uno quede con 0 HP.</w:t>
      </w:r>
    </w:p>
    <w:p w14:paraId="1648AD1B" w14:textId="77777777" w:rsidR="005D4F46" w:rsidRPr="001162D8" w:rsidRDefault="00000000">
      <w:pPr>
        <w:rPr>
          <w:rFonts w:ascii="Times New Roman" w:hAnsi="Times New Roman" w:cs="Times New Roman"/>
          <w:sz w:val="24"/>
          <w:szCs w:val="24"/>
        </w:rPr>
      </w:pPr>
      <w:r w:rsidRPr="001162D8">
        <w:rPr>
          <w:rFonts w:ascii="Times New Roman" w:hAnsi="Times New Roman" w:cs="Times New Roman"/>
          <w:sz w:val="24"/>
          <w:szCs w:val="24"/>
        </w:rPr>
        <w:t>Pasos:</w:t>
      </w:r>
    </w:p>
    <w:p w14:paraId="7D25ADB6" w14:textId="77777777" w:rsidR="005D4F46" w:rsidRPr="001162D8" w:rsidRDefault="00000000">
      <w:pPr>
        <w:pStyle w:val="Listaconvietas"/>
        <w:rPr>
          <w:rFonts w:ascii="Times New Roman" w:hAnsi="Times New Roman" w:cs="Times New Roman"/>
          <w:sz w:val="24"/>
          <w:szCs w:val="24"/>
        </w:rPr>
      </w:pPr>
      <w:r w:rsidRPr="001162D8">
        <w:rPr>
          <w:rFonts w:ascii="Times New Roman" w:hAnsi="Times New Roman" w:cs="Times New Roman"/>
          <w:sz w:val="24"/>
          <w:szCs w:val="24"/>
        </w:rPr>
        <w:t>- Ejecutar la aplicación hasta el final.</w:t>
      </w:r>
    </w:p>
    <w:p w14:paraId="29861535" w14:textId="5AA3102F" w:rsidR="005D4F46" w:rsidRPr="001162D8" w:rsidRDefault="000000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62D8">
        <w:rPr>
          <w:rFonts w:ascii="Times New Roman" w:hAnsi="Times New Roman" w:cs="Times New Roman"/>
          <w:sz w:val="24"/>
          <w:szCs w:val="24"/>
        </w:rPr>
        <w:t>Resultado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D8">
        <w:rPr>
          <w:rFonts w:ascii="Times New Roman" w:hAnsi="Times New Roman" w:cs="Times New Roman"/>
          <w:sz w:val="24"/>
          <w:szCs w:val="24"/>
        </w:rPr>
        <w:t>Esperado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62D8">
        <w:rPr>
          <w:rFonts w:ascii="Times New Roman" w:hAnsi="Times New Roman" w:cs="Times New Roman"/>
          <w:sz w:val="24"/>
          <w:szCs w:val="24"/>
        </w:rPr>
        <w:t>Muestra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D8">
        <w:rPr>
          <w:rFonts w:ascii="Times New Roman" w:hAnsi="Times New Roman" w:cs="Times New Roman"/>
          <w:sz w:val="24"/>
          <w:szCs w:val="24"/>
        </w:rPr>
        <w:t>ganador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. Lista de eventos. Total de fallos, top 3 daños, </w:t>
      </w:r>
      <w:proofErr w:type="spellStart"/>
      <w:r w:rsidRPr="001162D8">
        <w:rPr>
          <w:rFonts w:ascii="Times New Roman" w:hAnsi="Times New Roman" w:cs="Times New Roman"/>
          <w:sz w:val="24"/>
          <w:szCs w:val="24"/>
        </w:rPr>
        <w:t>promedio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62D8">
        <w:rPr>
          <w:rFonts w:ascii="Times New Roman" w:hAnsi="Times New Roman" w:cs="Times New Roman"/>
          <w:sz w:val="24"/>
          <w:szCs w:val="24"/>
        </w:rPr>
        <w:t>conteo</w:t>
      </w:r>
      <w:proofErr w:type="spellEnd"/>
      <w:r w:rsidRPr="001162D8">
        <w:rPr>
          <w:rFonts w:ascii="Times New Roman" w:hAnsi="Times New Roman" w:cs="Times New Roman"/>
          <w:sz w:val="24"/>
          <w:szCs w:val="24"/>
        </w:rPr>
        <w:t xml:space="preserve"> por </w:t>
      </w:r>
      <w:proofErr w:type="spellStart"/>
      <w:r w:rsidRPr="001162D8">
        <w:rPr>
          <w:rFonts w:ascii="Times New Roman" w:hAnsi="Times New Roman" w:cs="Times New Roman"/>
          <w:sz w:val="24"/>
          <w:szCs w:val="24"/>
        </w:rPr>
        <w:t>actor.</w:t>
      </w:r>
      <w:proofErr w:type="spellEnd"/>
    </w:p>
    <w:p w14:paraId="17E84FEC" w14:textId="65CFBB27" w:rsidR="005D4F46" w:rsidRPr="001162D8" w:rsidRDefault="0079202A" w:rsidP="0079202A">
      <w:pPr>
        <w:jc w:val="center"/>
        <w:rPr>
          <w:rFonts w:ascii="Times New Roman" w:hAnsi="Times New Roman" w:cs="Times New Roman"/>
          <w:sz w:val="24"/>
          <w:szCs w:val="24"/>
        </w:rPr>
      </w:pPr>
      <w:r w:rsidRPr="0079202A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6672" behindDoc="1" locked="0" layoutInCell="1" allowOverlap="1" wp14:anchorId="5F502A6B" wp14:editId="583FDAE0">
            <wp:simplePos x="0" y="0"/>
            <wp:positionH relativeFrom="column">
              <wp:posOffset>-495300</wp:posOffset>
            </wp:positionH>
            <wp:positionV relativeFrom="paragraph">
              <wp:posOffset>340360</wp:posOffset>
            </wp:positionV>
            <wp:extent cx="6838315" cy="2771775"/>
            <wp:effectExtent l="0" t="0" r="635" b="9525"/>
            <wp:wrapTight wrapText="bothSides">
              <wp:wrapPolygon edited="0">
                <wp:start x="0" y="0"/>
                <wp:lineTo x="0" y="21526"/>
                <wp:lineTo x="21542" y="21526"/>
                <wp:lineTo x="21542" y="0"/>
                <wp:lineTo x="0" y="0"/>
              </wp:wrapPolygon>
            </wp:wrapTight>
            <wp:docPr id="204723674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36748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831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0000" w:rsidRPr="001162D8">
        <w:rPr>
          <w:rFonts w:ascii="Times New Roman" w:hAnsi="Times New Roman" w:cs="Times New Roman"/>
          <w:sz w:val="24"/>
          <w:szCs w:val="24"/>
        </w:rPr>
        <w:t>Resultado</w:t>
      </w:r>
      <w:proofErr w:type="spellEnd"/>
      <w:r w:rsidR="00000000" w:rsidRPr="00116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00" w:rsidRPr="001162D8">
        <w:rPr>
          <w:rFonts w:ascii="Times New Roman" w:hAnsi="Times New Roman" w:cs="Times New Roman"/>
          <w:sz w:val="24"/>
          <w:szCs w:val="24"/>
        </w:rPr>
        <w:t>Obtenido</w:t>
      </w:r>
      <w:proofErr w:type="spellEnd"/>
      <w:r w:rsidR="00000000" w:rsidRPr="001162D8">
        <w:rPr>
          <w:rFonts w:ascii="Times New Roman" w:hAnsi="Times New Roman" w:cs="Times New Roman"/>
          <w:sz w:val="24"/>
          <w:szCs w:val="24"/>
        </w:rPr>
        <w:t xml:space="preserve">: </w:t>
      </w:r>
      <w:r w:rsidR="00000000" w:rsidRPr="001162D8">
        <w:rPr>
          <w:rFonts w:ascii="Times New Roman" w:hAnsi="Times New Roman" w:cs="Times New Roman"/>
          <w:sz w:val="24"/>
          <w:szCs w:val="24"/>
        </w:rPr>
        <w:br/>
      </w:r>
      <w:r w:rsidRPr="007920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9F86DD" wp14:editId="48D7CED3">
            <wp:extent cx="4944140" cy="3460459"/>
            <wp:effectExtent l="0" t="0" r="8890" b="6985"/>
            <wp:docPr id="209555007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50071" name="Imagen 1" descr="Texto&#10;&#10;El contenido generado por IA puede ser incorrecto."/>
                    <pic:cNvPicPr/>
                  </pic:nvPicPr>
                  <pic:blipFill rotWithShape="1">
                    <a:blip r:embed="rId13"/>
                    <a:srcRect r="40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771" cy="3473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3B55E38D" w14:textId="25BE9CBE" w:rsidR="005D4F46" w:rsidRPr="001162D8" w:rsidRDefault="005D4F46">
      <w:pPr>
        <w:rPr>
          <w:rFonts w:ascii="Times New Roman" w:hAnsi="Times New Roman" w:cs="Times New Roman"/>
          <w:sz w:val="24"/>
          <w:szCs w:val="24"/>
        </w:rPr>
      </w:pPr>
    </w:p>
    <w:sectPr w:rsidR="005D4F46" w:rsidRPr="001162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C0E60D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9356366">
    <w:abstractNumId w:val="8"/>
  </w:num>
  <w:num w:numId="2" w16cid:durableId="1409575239">
    <w:abstractNumId w:val="6"/>
  </w:num>
  <w:num w:numId="3" w16cid:durableId="1827090466">
    <w:abstractNumId w:val="5"/>
  </w:num>
  <w:num w:numId="4" w16cid:durableId="1387950310">
    <w:abstractNumId w:val="4"/>
  </w:num>
  <w:num w:numId="5" w16cid:durableId="464352499">
    <w:abstractNumId w:val="7"/>
  </w:num>
  <w:num w:numId="6" w16cid:durableId="1297370902">
    <w:abstractNumId w:val="3"/>
  </w:num>
  <w:num w:numId="7" w16cid:durableId="696397132">
    <w:abstractNumId w:val="2"/>
  </w:num>
  <w:num w:numId="8" w16cid:durableId="59983668">
    <w:abstractNumId w:val="1"/>
  </w:num>
  <w:num w:numId="9" w16cid:durableId="623848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780E"/>
    <w:rsid w:val="001162D8"/>
    <w:rsid w:val="0015074B"/>
    <w:rsid w:val="00243CF5"/>
    <w:rsid w:val="0029639D"/>
    <w:rsid w:val="00326F90"/>
    <w:rsid w:val="00392EE8"/>
    <w:rsid w:val="005B3B21"/>
    <w:rsid w:val="005D4F46"/>
    <w:rsid w:val="006D1E5B"/>
    <w:rsid w:val="0079202A"/>
    <w:rsid w:val="00AA1D8D"/>
    <w:rsid w:val="00B47730"/>
    <w:rsid w:val="00CB0664"/>
    <w:rsid w:val="00FC62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517B89"/>
  <w14:defaultImageDpi w14:val="330"/>
  <w15:docId w15:val="{4120B172-4FF7-45D7-B6B5-0883FDDC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C629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419</Words>
  <Characters>2307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2421216 - LUIS EDUARDO OSORIO CORTEZ</cp:lastModifiedBy>
  <cp:revision>2</cp:revision>
  <dcterms:created xsi:type="dcterms:W3CDTF">2025-09-26T05:51:00Z</dcterms:created>
  <dcterms:modified xsi:type="dcterms:W3CDTF">2025-09-26T05:51:00Z</dcterms:modified>
  <cp:category/>
</cp:coreProperties>
</file>